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1F381" w14:textId="77777777" w:rsidR="0036781B" w:rsidRDefault="00000000">
      <w:pPr>
        <w:pStyle w:val="Heading1"/>
      </w:pPr>
      <w:r>
        <w:t>COURTMASTER – USER MANUAL &amp; APPLICATION GUIDE</w:t>
      </w:r>
    </w:p>
    <w:p w14:paraId="6BA76E0F" w14:textId="77777777" w:rsidR="0036781B" w:rsidRDefault="00000000">
      <w:r>
        <w:t>Developed by: Mohammed Harbi Al Jeroushi</w:t>
      </w:r>
    </w:p>
    <w:p w14:paraId="11361942" w14:textId="77777777" w:rsidR="0036781B" w:rsidRDefault="00000000">
      <w:r>
        <w:t>Supervisor: Mr. Rajeev</w:t>
      </w:r>
    </w:p>
    <w:p w14:paraId="6373AA5A" w14:textId="77777777" w:rsidR="0036781B" w:rsidRDefault="00000000">
      <w:r>
        <w:t>Company: Alpha Data</w:t>
      </w:r>
    </w:p>
    <w:p w14:paraId="675B336E" w14:textId="77777777" w:rsidR="0036781B" w:rsidRDefault="00000000">
      <w:r>
        <w:br/>
      </w:r>
      <w:r>
        <w:br/>
      </w:r>
    </w:p>
    <w:p w14:paraId="30D10304" w14:textId="77777777" w:rsidR="0036781B" w:rsidRDefault="00000000" w:rsidP="00711236">
      <w:pPr>
        <w:pStyle w:val="Heading2"/>
      </w:pPr>
      <w:r>
        <w:t>1. System Overview</w:t>
      </w:r>
    </w:p>
    <w:p w14:paraId="5D6D7430" w14:textId="77777777" w:rsidR="0036781B" w:rsidRDefault="00000000">
      <w:r>
        <w:br/>
        <w:t xml:space="preserve">CourtMaster is a Football Court Booking and Management System designed to streamline the process of booking, </w:t>
      </w:r>
      <w:r>
        <w:br/>
        <w:t xml:space="preserve">maintaining, and managing football courts. The system provides two main modules – User and Admin – allowing </w:t>
      </w:r>
      <w:r>
        <w:br/>
        <w:t>efficient control over court schedules, bookings, maintenance, and revenue tracking.</w:t>
      </w:r>
      <w:r>
        <w:br/>
      </w:r>
    </w:p>
    <w:p w14:paraId="4B0F3712" w14:textId="77777777" w:rsidR="0036781B" w:rsidRDefault="00000000" w:rsidP="00711236">
      <w:pPr>
        <w:pStyle w:val="Heading2"/>
      </w:pPr>
      <w:r>
        <w:t>2. System Requirements</w:t>
      </w:r>
    </w:p>
    <w:p w14:paraId="21C07B04" w14:textId="492801D2" w:rsidR="0036781B" w:rsidRDefault="00000000">
      <w:r>
        <w:br/>
        <w:t>• Operating System: Windows 10 or later</w:t>
      </w:r>
      <w:r>
        <w:br/>
        <w:t>• Web Server: Apache (via XAMPP)</w:t>
      </w:r>
      <w:r>
        <w:br/>
        <w:t>• Database: MySQL</w:t>
      </w:r>
      <w:r>
        <w:br/>
        <w:t>• Backend: PHP 8.0+</w:t>
      </w:r>
      <w:r w:rsidR="008D08E9">
        <w:t xml:space="preserve"> (VIA VSC</w:t>
      </w:r>
      <w:r>
        <w:br/>
        <w:t>• Browser: Google Chrome, Microsoft Edge,</w:t>
      </w:r>
      <w:r w:rsidR="008D08E9">
        <w:t>Brave</w:t>
      </w:r>
      <w:r>
        <w:t xml:space="preserve"> or Firefox</w:t>
      </w:r>
      <w:r>
        <w:br/>
      </w:r>
    </w:p>
    <w:p w14:paraId="703C1B3F" w14:textId="77777777" w:rsidR="0036781B" w:rsidRDefault="00000000" w:rsidP="00711236">
      <w:pPr>
        <w:pStyle w:val="Heading2"/>
      </w:pPr>
      <w:r>
        <w:t>3. Installation Guide</w:t>
      </w:r>
    </w:p>
    <w:p w14:paraId="4CEE3513" w14:textId="77777777" w:rsidR="0036781B" w:rsidRDefault="00000000">
      <w:r>
        <w:br/>
        <w:t>Follow these steps to install and set up the CourtMaster system locally:</w:t>
      </w:r>
      <w:r>
        <w:br/>
        <w:t>1. Install XAMPP and start Apache and MySQL modules.</w:t>
      </w:r>
      <w:r>
        <w:br/>
        <w:t>2. Copy the 'courtmaster-api' folder to your XAMPP 'htdocs' directory.</w:t>
      </w:r>
      <w:r>
        <w:br/>
        <w:t>3. Open phpMyAdmin and create a database named 'courtmaster'.</w:t>
      </w:r>
      <w:r>
        <w:br/>
        <w:t>4. Import the 'courtmaster.sql' file provided with the project.</w:t>
      </w:r>
      <w:r>
        <w:br/>
        <w:t>5. Open a browser and go to: http://localhost/courtmaster-api/</w:t>
      </w:r>
      <w:r>
        <w:br/>
        <w:t>6. You should see the login page or home screen.</w:t>
      </w:r>
      <w:r>
        <w:br/>
      </w:r>
    </w:p>
    <w:p w14:paraId="3708D1C0" w14:textId="4E22BCB7" w:rsidR="00940FFC" w:rsidRDefault="00940FFC">
      <w:r w:rsidRPr="00940FFC">
        <w:rPr>
          <w:noProof/>
        </w:rPr>
        <w:lastRenderedPageBreak/>
        <w:drawing>
          <wp:inline distT="0" distB="0" distL="0" distR="0" wp14:anchorId="25AE9F22" wp14:editId="44384CAA">
            <wp:extent cx="5486400" cy="3434080"/>
            <wp:effectExtent l="0" t="0" r="0" b="0"/>
            <wp:docPr id="13832335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3355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00C02" w14:textId="77777777" w:rsidR="0036781B" w:rsidRDefault="00000000">
      <w:pPr>
        <w:pStyle w:val="Heading2"/>
      </w:pPr>
      <w:r>
        <w:t>4. Login Instructions</w:t>
      </w:r>
    </w:p>
    <w:p w14:paraId="7ED9796B" w14:textId="77777777" w:rsidR="00940FFC" w:rsidRDefault="00000000">
      <w:r>
        <w:br/>
        <w:t>There are two types of users in the system:</w:t>
      </w:r>
      <w:r>
        <w:br/>
        <w:t>• Admin – manages the courts, bookings, maintenance, and revenue.</w:t>
      </w:r>
      <w:r>
        <w:br/>
        <w:t>• Regular User – can view available courts and make bookings.</w:t>
      </w:r>
    </w:p>
    <w:p w14:paraId="10638790" w14:textId="77777777" w:rsidR="00940FFC" w:rsidRDefault="00940FFC">
      <w:r w:rsidRPr="00940FFC">
        <w:rPr>
          <w:noProof/>
        </w:rPr>
        <w:drawing>
          <wp:inline distT="0" distB="0" distL="0" distR="0" wp14:anchorId="5A8DA678" wp14:editId="6DF34688">
            <wp:extent cx="5486400" cy="3084830"/>
            <wp:effectExtent l="0" t="0" r="0" b="1270"/>
            <wp:docPr id="3890465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4657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663D" w14:textId="7CD1473B" w:rsidR="0036781B" w:rsidRDefault="00940FFC">
      <w:r w:rsidRPr="00940FFC">
        <w:rPr>
          <w:noProof/>
        </w:rPr>
        <w:lastRenderedPageBreak/>
        <w:drawing>
          <wp:inline distT="0" distB="0" distL="0" distR="0" wp14:anchorId="7F4E2624" wp14:editId="74857DE0">
            <wp:extent cx="5550195" cy="3038475"/>
            <wp:effectExtent l="0" t="0" r="0" b="0"/>
            <wp:docPr id="16328283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2837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480" cy="304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C30D" w14:textId="77777777" w:rsidR="0036781B" w:rsidRDefault="00000000">
      <w:pPr>
        <w:pStyle w:val="Heading2"/>
      </w:pPr>
      <w:r>
        <w:t>5. Admin Module Guide</w:t>
      </w:r>
    </w:p>
    <w:p w14:paraId="3632A3CA" w14:textId="77777777" w:rsidR="0036781B" w:rsidRDefault="00000000">
      <w:r>
        <w:br/>
        <w:t xml:space="preserve">After logging in as an admin, you will be redirected to the Admin Dashboard, </w:t>
      </w:r>
      <w:r>
        <w:br/>
        <w:t>where you can manage all system functionalities.</w:t>
      </w:r>
      <w:r>
        <w:br/>
      </w:r>
    </w:p>
    <w:p w14:paraId="6FD28F10" w14:textId="03A69B26" w:rsidR="00940FFC" w:rsidRDefault="00000000" w:rsidP="00711236">
      <w:r w:rsidRPr="002A141F">
        <w:rPr>
          <w:b/>
          <w:bCs/>
        </w:rPr>
        <w:t>Dashboard Overview</w:t>
      </w:r>
      <w:r>
        <w:t>:</w:t>
      </w:r>
      <w:r>
        <w:br/>
        <w:t xml:space="preserve">The dashboard provides quick access to bookings, availability, maintenance, </w:t>
      </w:r>
      <w:r>
        <w:br/>
        <w:t>and revenue reports. You can view bookings filtered by date, court, or status.</w:t>
      </w:r>
      <w:r>
        <w:br/>
      </w:r>
      <w:r w:rsidR="00711236" w:rsidRPr="00940FFC">
        <w:rPr>
          <w:noProof/>
        </w:rPr>
        <w:drawing>
          <wp:inline distT="0" distB="0" distL="0" distR="0" wp14:anchorId="54F7DC08" wp14:editId="5F702F0A">
            <wp:extent cx="5929107" cy="3333750"/>
            <wp:effectExtent l="0" t="0" r="0" b="0"/>
            <wp:docPr id="935561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6198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984" cy="334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4D5F" w14:textId="48AA14B0" w:rsidR="0036781B" w:rsidRDefault="00000000">
      <w:r w:rsidRPr="002A141F">
        <w:rPr>
          <w:b/>
          <w:bCs/>
        </w:rPr>
        <w:lastRenderedPageBreak/>
        <w:t>Managing Courts and Availability:</w:t>
      </w:r>
    </w:p>
    <w:p w14:paraId="4F6DEA09" w14:textId="77777777" w:rsidR="0036781B" w:rsidRDefault="00000000">
      <w:r>
        <w:br/>
        <w:t>1. Navigate to 'Manage Availability'.</w:t>
      </w:r>
      <w:r>
        <w:br/>
        <w:t>2. Choose the court, date, and time range.</w:t>
      </w:r>
      <w:r>
        <w:br/>
        <w:t>3. Click 'Add' to make that slot available for booking.</w:t>
      </w:r>
      <w:r>
        <w:br/>
      </w:r>
    </w:p>
    <w:p w14:paraId="41D544AA" w14:textId="299AA5E5" w:rsidR="00940FFC" w:rsidRDefault="00940FFC" w:rsidP="00711236">
      <w:r w:rsidRPr="00940FFC">
        <w:rPr>
          <w:noProof/>
        </w:rPr>
        <w:drawing>
          <wp:inline distT="0" distB="0" distL="0" distR="0" wp14:anchorId="2C142A3E" wp14:editId="6B82732E">
            <wp:extent cx="6437316" cy="3619500"/>
            <wp:effectExtent l="0" t="0" r="1905" b="0"/>
            <wp:docPr id="589333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338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1458" cy="363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D361" w14:textId="5C32A5D9" w:rsidR="0036781B" w:rsidRPr="00711236" w:rsidRDefault="00000000" w:rsidP="00711236">
      <w:pPr>
        <w:rPr>
          <w:b/>
          <w:bCs/>
        </w:rPr>
      </w:pPr>
      <w:r w:rsidRPr="002A141F">
        <w:rPr>
          <w:b/>
          <w:bCs/>
        </w:rPr>
        <w:t>Handling Maintenance:</w:t>
      </w:r>
      <w:r>
        <w:br/>
        <w:t xml:space="preserve">Admins can block specific time slots for maintenance. These slots will not </w:t>
      </w:r>
      <w:r>
        <w:br/>
        <w:t>appear as available to users when booking.</w:t>
      </w:r>
      <w:r>
        <w:br/>
      </w:r>
    </w:p>
    <w:p w14:paraId="2BC41BEB" w14:textId="1F2CA1CA" w:rsidR="0036781B" w:rsidRDefault="00940FFC">
      <w:r w:rsidRPr="00940FFC">
        <w:rPr>
          <w:noProof/>
        </w:rPr>
        <w:lastRenderedPageBreak/>
        <w:drawing>
          <wp:inline distT="0" distB="0" distL="0" distR="0" wp14:anchorId="3F37282C" wp14:editId="4B038681">
            <wp:extent cx="5486400" cy="3086100"/>
            <wp:effectExtent l="0" t="0" r="0" b="0"/>
            <wp:docPr id="9984196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1960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A141F">
        <w:rPr>
          <w:b/>
          <w:bCs/>
        </w:rPr>
        <w:t>Viewing Revenue Reports:</w:t>
      </w:r>
    </w:p>
    <w:p w14:paraId="1D6FDB1E" w14:textId="59E7F549" w:rsidR="0036781B" w:rsidRDefault="00000000">
      <w:r>
        <w:br/>
        <w:t xml:space="preserve">The dashboard displays revenue summaries by day, week, and month to help </w:t>
      </w:r>
      <w:r>
        <w:br/>
        <w:t>track income trends effectively.</w:t>
      </w:r>
      <w:r>
        <w:br/>
      </w:r>
      <w:r w:rsidR="00940FFC">
        <w:br/>
      </w:r>
      <w:r w:rsidR="00940FFC" w:rsidRPr="00940FFC">
        <w:rPr>
          <w:noProof/>
        </w:rPr>
        <w:drawing>
          <wp:inline distT="0" distB="0" distL="0" distR="0" wp14:anchorId="32B9DAF2" wp14:editId="0CDAC45C">
            <wp:extent cx="5486400" cy="1355090"/>
            <wp:effectExtent l="0" t="0" r="0" b="0"/>
            <wp:docPr id="154194826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94826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FF3C" w14:textId="77777777" w:rsidR="00940FFC" w:rsidRDefault="00940FFC"/>
    <w:p w14:paraId="633858D9" w14:textId="77777777" w:rsidR="00940FFC" w:rsidRDefault="00940FFC"/>
    <w:p w14:paraId="5FD62A21" w14:textId="77777777" w:rsidR="00940FFC" w:rsidRDefault="00940FFC"/>
    <w:p w14:paraId="46EB6FD1" w14:textId="77777777" w:rsidR="00940FFC" w:rsidRDefault="00940FFC"/>
    <w:p w14:paraId="16C954B6" w14:textId="77777777" w:rsidR="0036781B" w:rsidRDefault="00000000">
      <w:pPr>
        <w:pStyle w:val="Heading2"/>
      </w:pPr>
      <w:r>
        <w:t>6. User Module Guide</w:t>
      </w:r>
    </w:p>
    <w:p w14:paraId="44C37EDE" w14:textId="023B253F" w:rsidR="0036781B" w:rsidRDefault="00000000">
      <w:r w:rsidRPr="002A141F">
        <w:rPr>
          <w:b/>
          <w:bCs/>
        </w:rPr>
        <w:t>Registration:</w:t>
      </w:r>
    </w:p>
    <w:p w14:paraId="1AE6DFB2" w14:textId="77777777" w:rsidR="0036781B" w:rsidRDefault="00000000">
      <w:r>
        <w:br/>
        <w:t>New users can register by filling in the required details on the registration page.</w:t>
      </w:r>
      <w:r>
        <w:br/>
      </w:r>
    </w:p>
    <w:p w14:paraId="59F1D089" w14:textId="5B17BDAC" w:rsidR="00940FFC" w:rsidRDefault="00940FFC">
      <w:r w:rsidRPr="00940FFC">
        <w:rPr>
          <w:noProof/>
        </w:rPr>
        <w:lastRenderedPageBreak/>
        <w:drawing>
          <wp:inline distT="0" distB="0" distL="0" distR="0" wp14:anchorId="38D45E87" wp14:editId="00310D11">
            <wp:extent cx="5486400" cy="3010535"/>
            <wp:effectExtent l="0" t="0" r="0" b="0"/>
            <wp:docPr id="10853375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37591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6C304" w14:textId="305876F5" w:rsidR="0036781B" w:rsidRPr="002A141F" w:rsidRDefault="00000000">
      <w:pPr>
        <w:rPr>
          <w:b/>
          <w:bCs/>
        </w:rPr>
      </w:pPr>
      <w:r w:rsidRPr="002A141F">
        <w:rPr>
          <w:b/>
          <w:bCs/>
        </w:rPr>
        <w:t>Booking a Court:</w:t>
      </w:r>
    </w:p>
    <w:p w14:paraId="1B244D11" w14:textId="77777777" w:rsidR="0036781B" w:rsidRDefault="00000000">
      <w:r>
        <w:br/>
        <w:t>1. Log in as a user.</w:t>
      </w:r>
      <w:r>
        <w:br/>
        <w:t>2. Select the desired football court and date.</w:t>
      </w:r>
      <w:r>
        <w:br/>
        <w:t>3. Choose an available slot (30m, 1h, 2h, or 3h durations).</w:t>
      </w:r>
      <w:r>
        <w:br/>
        <w:t>4. Click 'Book' to confirm your booking.</w:t>
      </w:r>
      <w:r>
        <w:br/>
      </w:r>
    </w:p>
    <w:p w14:paraId="454E8EB7" w14:textId="5388D58B" w:rsidR="0036781B" w:rsidRDefault="00C064BD">
      <w:r w:rsidRPr="00C064BD">
        <w:rPr>
          <w:noProof/>
        </w:rPr>
        <w:drawing>
          <wp:inline distT="0" distB="0" distL="0" distR="0" wp14:anchorId="531CF3C5" wp14:editId="48722E27">
            <wp:extent cx="5486400" cy="3084830"/>
            <wp:effectExtent l="0" t="0" r="0" b="1270"/>
            <wp:docPr id="10937702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7025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2A141F">
        <w:rPr>
          <w:b/>
          <w:bCs/>
        </w:rPr>
        <w:t>Viewing or Cancelling Bookings:</w:t>
      </w:r>
    </w:p>
    <w:p w14:paraId="71C5DE91" w14:textId="77777777" w:rsidR="0036781B" w:rsidRDefault="00000000">
      <w:r>
        <w:lastRenderedPageBreak/>
        <w:br/>
        <w:t>Users can view their active bookings and cancel if necessary.</w:t>
      </w:r>
      <w:r>
        <w:br/>
      </w:r>
    </w:p>
    <w:p w14:paraId="38D9CFA3" w14:textId="210FB97A" w:rsidR="00C064BD" w:rsidRDefault="00C064BD">
      <w:pPr>
        <w:pStyle w:val="Heading2"/>
      </w:pPr>
      <w:r w:rsidRPr="00C064BD">
        <w:rPr>
          <w:noProof/>
        </w:rPr>
        <w:drawing>
          <wp:inline distT="0" distB="0" distL="0" distR="0" wp14:anchorId="734B4F4A" wp14:editId="246AE267">
            <wp:extent cx="5486400" cy="3004820"/>
            <wp:effectExtent l="0" t="0" r="0" b="5080"/>
            <wp:docPr id="17335199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1990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AC98" w14:textId="77777777" w:rsidR="00C064BD" w:rsidRDefault="00C064BD" w:rsidP="00C064BD"/>
    <w:p w14:paraId="3DEB59CE" w14:textId="77777777" w:rsidR="00C064BD" w:rsidRPr="00C064BD" w:rsidRDefault="00C064BD" w:rsidP="00C064BD"/>
    <w:p w14:paraId="25457BFA" w14:textId="5F617531" w:rsidR="0036781B" w:rsidRDefault="00000000">
      <w:pPr>
        <w:pStyle w:val="Heading2"/>
      </w:pPr>
      <w:r>
        <w:t>7. Common Issues &amp; Troubleshooting</w:t>
      </w:r>
    </w:p>
    <w:p w14:paraId="75B1FF48" w14:textId="19789D69" w:rsidR="0036781B" w:rsidRDefault="00000000">
      <w:r>
        <w:br/>
        <w:t xml:space="preserve">• Apache/MySQL not running – Ensure XAMPP services are started.  </w:t>
      </w:r>
      <w:r>
        <w:br/>
        <w:t>• Database connection error – Verify 'db.php' configuration details</w:t>
      </w:r>
      <w:r w:rsidR="002A141F">
        <w:t xml:space="preserve"> if they are correct.</w:t>
      </w:r>
      <w:r>
        <w:t xml:space="preserve">  </w:t>
      </w:r>
      <w:r>
        <w:br/>
        <w:t xml:space="preserve">• 403 Forbidden error – Check Apache directory permissions and .htaccess file.  </w:t>
      </w:r>
      <w:r>
        <w:br/>
        <w:t xml:space="preserve">• Slots not appearing – Ensure availability is properly set by the admin.  </w:t>
      </w:r>
      <w:r>
        <w:br/>
        <w:t>• Wrong password – Use the correct credentials or contact admin to reset.</w:t>
      </w:r>
      <w:r>
        <w:br/>
      </w:r>
    </w:p>
    <w:p w14:paraId="489B68B6" w14:textId="77777777" w:rsidR="0036781B" w:rsidRDefault="00000000">
      <w:pPr>
        <w:pStyle w:val="Heading2"/>
      </w:pPr>
      <w:r>
        <w:t>8. Future Notes / Maintenance</w:t>
      </w:r>
    </w:p>
    <w:p w14:paraId="0D0CFC31" w14:textId="77777777" w:rsidR="0036781B" w:rsidRDefault="00000000">
      <w:r>
        <w:br/>
        <w:t xml:space="preserve">• Always back up the database ('courtmaster.sql') before making system updates.  </w:t>
      </w:r>
      <w:r>
        <w:br/>
        <w:t xml:space="preserve">• To add new courts, use phpMyAdmin or future admin panel enhancements.  </w:t>
      </w:r>
      <w:r>
        <w:br/>
        <w:t>• Regularly clear old maintenance slots to optimize system performance.</w:t>
      </w:r>
      <w:r>
        <w:br/>
      </w:r>
    </w:p>
    <w:sectPr w:rsidR="003678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5998193">
    <w:abstractNumId w:val="8"/>
  </w:num>
  <w:num w:numId="2" w16cid:durableId="2082826001">
    <w:abstractNumId w:val="6"/>
  </w:num>
  <w:num w:numId="3" w16cid:durableId="1400857530">
    <w:abstractNumId w:val="5"/>
  </w:num>
  <w:num w:numId="4" w16cid:durableId="1526483201">
    <w:abstractNumId w:val="4"/>
  </w:num>
  <w:num w:numId="5" w16cid:durableId="2018842212">
    <w:abstractNumId w:val="7"/>
  </w:num>
  <w:num w:numId="6" w16cid:durableId="1673533436">
    <w:abstractNumId w:val="3"/>
  </w:num>
  <w:num w:numId="7" w16cid:durableId="1731612352">
    <w:abstractNumId w:val="2"/>
  </w:num>
  <w:num w:numId="8" w16cid:durableId="951205234">
    <w:abstractNumId w:val="1"/>
  </w:num>
  <w:num w:numId="9" w16cid:durableId="354893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141F"/>
    <w:rsid w:val="00326F90"/>
    <w:rsid w:val="0036781B"/>
    <w:rsid w:val="004841A4"/>
    <w:rsid w:val="00702AED"/>
    <w:rsid w:val="00711236"/>
    <w:rsid w:val="008D08E9"/>
    <w:rsid w:val="00940FFC"/>
    <w:rsid w:val="00AA1D8D"/>
    <w:rsid w:val="00B47730"/>
    <w:rsid w:val="00C064BD"/>
    <w:rsid w:val="00CB0664"/>
    <w:rsid w:val="00EC64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F46658"/>
  <w14:defaultImageDpi w14:val="300"/>
  <w15:docId w15:val="{E4B07693-A315-4428-9BA7-07FE5F705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Mohammed Harbi</cp:lastModifiedBy>
  <cp:revision>4</cp:revision>
  <dcterms:created xsi:type="dcterms:W3CDTF">2013-12-23T23:15:00Z</dcterms:created>
  <dcterms:modified xsi:type="dcterms:W3CDTF">2025-10-24T15:04:00Z</dcterms:modified>
  <cp:category/>
</cp:coreProperties>
</file>